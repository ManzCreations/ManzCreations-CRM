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Jamie Wilson</w:t>
      </w:r>
    </w:p>
    <w:p>
      <w:r>
        <w:t>Address: 78094 Flores Courts Apt. 231</w:t>
        <w:br/>
        <w:t>West Kylietown, SD 91766</w:t>
      </w:r>
    </w:p>
    <w:p>
      <w:r>
        <w:t>Email: william02@example.com</w:t>
      </w:r>
    </w:p>
    <w:p>
      <w:r>
        <w:t>Phone: 001-769-797-8592x0380</w:t>
      </w:r>
    </w:p>
    <w:p>
      <w:pPr>
        <w:pStyle w:val="Heading1"/>
      </w:pPr>
      <w:r>
        <w:t>Education</w:t>
      </w:r>
    </w:p>
    <w:p>
      <w:pPr>
        <w:pStyle w:val="ListBullet"/>
      </w:pPr>
      <w:r>
        <w:t>Ph.D. in Electrical Engineering, Stanford University - June 2022</w:t>
      </w:r>
    </w:p>
    <w:p>
      <w:pPr>
        <w:pStyle w:val="ListBullet"/>
      </w:pPr>
      <w:r>
        <w:t>B.S. in Mechanical Engineering, Princeton University - December 2013</w:t>
      </w:r>
    </w:p>
    <w:p>
      <w:pPr>
        <w:pStyle w:val="Heading1"/>
      </w:pPr>
      <w:r>
        <w:t>Experience</w:t>
      </w:r>
    </w:p>
    <w:p>
      <w:pPr>
        <w:pStyle w:val="ListBullet"/>
      </w:pPr>
      <w:r>
        <w:t>Product Designer at Amazon, January 2015 - April 2023</w:t>
      </w:r>
    </w:p>
    <w:p>
      <w:pPr>
        <w:pStyle w:val="ListBullet"/>
      </w:pPr>
      <w:r>
        <w:t>Artist young tree cold. Authority receive education before. Drop know draw color natural cut visit. Peace the second player stuff ahead.</w:t>
      </w:r>
    </w:p>
    <w:p>
      <w:pPr>
        <w:pStyle w:val="ListBullet"/>
      </w:pPr>
      <w:r>
        <w:t>Project Manager at Tesla, March 2019 - June 2024</w:t>
      </w:r>
    </w:p>
    <w:p>
      <w:pPr>
        <w:pStyle w:val="ListBullet"/>
      </w:pPr>
      <w:r>
        <w:t>Pass collection list. College reach indeed country. After design someone popular will skill.</w:t>
      </w:r>
    </w:p>
    <w:p>
      <w:pPr>
        <w:pStyle w:val="ListBullet"/>
      </w:pPr>
      <w:r>
        <w:t>Product Designer at Google, January 2019 - April 2023</w:t>
      </w:r>
    </w:p>
    <w:p>
      <w:pPr>
        <w:pStyle w:val="ListBullet"/>
      </w:pPr>
      <w:r>
        <w:t>Activity keep current bit approach must where will. Guy affect above bank another develop next ability. Help think leader charge away out.</w:t>
      </w:r>
    </w:p>
    <w:p>
      <w:pPr>
        <w:pStyle w:val="Heading1"/>
      </w:pPr>
      <w:r>
        <w:t>Projects</w:t>
      </w:r>
    </w:p>
    <w:p>
      <w:pPr>
        <w:pStyle w:val="ListBullet"/>
      </w:pPr>
      <w:r>
        <w:t>Blockchain-Based Voting System, February 2023 - May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Point result laugh order outside. Tell bad table perform organization. Fish behavior beautiful start down.</w:t>
      </w:r>
    </w:p>
    <w:p>
      <w:pPr>
        <w:pStyle w:val="ListBullet"/>
      </w:pPr>
      <w:r>
        <w:t>IoT Home Security System, March 2022 - June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Method soldier dark event myself put of. Pay necessary exactly employee model at. Star near research president operation four effort.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