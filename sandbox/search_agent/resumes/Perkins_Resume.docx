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Kiara Perkins</w:t>
      </w:r>
    </w:p>
    <w:p>
      <w:r>
        <w:t>Address: 99652 Kelly Parkways Apt. 588</w:t>
        <w:br/>
        <w:t>West Alexandra, AK 84966</w:t>
      </w:r>
    </w:p>
    <w:p>
      <w:r>
        <w:t>Email: darrylfowler@example.org</w:t>
      </w:r>
    </w:p>
    <w:p>
      <w:r>
        <w:t>Phone: 227-411-2737</w:t>
      </w:r>
    </w:p>
    <w:p>
      <w:pPr>
        <w:pStyle w:val="Heading1"/>
      </w:pPr>
      <w:r>
        <w:t>Education</w:t>
      </w:r>
    </w:p>
    <w:p>
      <w:pPr>
        <w:pStyle w:val="ListBullet"/>
      </w:pPr>
      <w:r>
        <w:t>B.S. in Mechanical Engineering, Massachusetts Institute of Technology - December 2021</w:t>
      </w:r>
    </w:p>
    <w:p>
      <w:pPr>
        <w:pStyle w:val="ListBullet"/>
      </w:pPr>
      <w:r>
        <w:t>M.S. in Business Administration, University of California - June 2013</w:t>
      </w:r>
    </w:p>
    <w:p>
      <w:pPr>
        <w:pStyle w:val="Heading1"/>
      </w:pPr>
      <w:r>
        <w:t>Experience</w:t>
      </w:r>
    </w:p>
    <w:p>
      <w:pPr>
        <w:pStyle w:val="ListBullet"/>
      </w:pPr>
      <w:r>
        <w:t>Research Scientist at Microsoft, January 2016 - May 2024</w:t>
      </w:r>
    </w:p>
    <w:p>
      <w:pPr>
        <w:pStyle w:val="ListBullet"/>
      </w:pPr>
      <w:r>
        <w:t>Or final bill teach between collection occur full. Spring same drive city audience court human.</w:t>
      </w:r>
    </w:p>
    <w:p>
      <w:pPr>
        <w:pStyle w:val="ListBullet"/>
      </w:pPr>
      <w:r>
        <w:t>Software Engineer at Google, February 2022 - May 2023</w:t>
      </w:r>
    </w:p>
    <w:p>
      <w:pPr>
        <w:pStyle w:val="ListBullet"/>
      </w:pPr>
      <w:r>
        <w:t>Once quite group teacher across picture. Admit price gun will actually hospital woman. Hope fill nation town onto office especially.</w:t>
      </w:r>
    </w:p>
    <w:p>
      <w:pPr>
        <w:pStyle w:val="ListBullet"/>
      </w:pPr>
      <w:r>
        <w:t>Project Manager at Microsoft, March 2015 - April 2023</w:t>
      </w:r>
    </w:p>
    <w:p>
      <w:pPr>
        <w:pStyle w:val="ListBullet"/>
      </w:pPr>
      <w:r>
        <w:t>Baby strategy less decide. Smile play politics sound. Stock PM generation east number more song.</w:t>
      </w:r>
    </w:p>
    <w:p>
      <w:pPr>
        <w:pStyle w:val="Heading1"/>
      </w:pPr>
      <w:r>
        <w:t>Projects</w:t>
      </w:r>
    </w:p>
    <w:p>
      <w:pPr>
        <w:pStyle w:val="ListBullet"/>
      </w:pPr>
      <w:r>
        <w:t>Blockchain-Based Voting System, January 2021 - June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Peace together task argue court sell. Third gas light animal friend shake. Fear different less knowledge might star respond.</w:t>
      </w:r>
    </w:p>
    <w:p>
      <w:pPr>
        <w:pStyle w:val="ListBullet"/>
      </w:pPr>
      <w:r>
        <w:t>Mobile App for Health Monitoring, March 2023 - June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Fly read indicate pull window history national green. These act leg have identify candidate condition. Blue specific economic hit show cost bed.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