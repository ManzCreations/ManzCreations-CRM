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Lisa Hughes</w:t>
      </w:r>
    </w:p>
    <w:p>
      <w:r>
        <w:t>Address: 7529 Russell Ville Apt. 159</w:t>
        <w:br/>
        <w:t>New Jennifer, AL 56284</w:t>
      </w:r>
    </w:p>
    <w:p>
      <w:r>
        <w:t>Email: robert05@example.org</w:t>
      </w:r>
    </w:p>
    <w:p>
      <w:r>
        <w:t>Phone: 676.238.4018</w:t>
      </w:r>
    </w:p>
    <w:p>
      <w:pPr>
        <w:pStyle w:val="Heading1"/>
      </w:pPr>
      <w:r>
        <w:t>Education</w:t>
      </w:r>
    </w:p>
    <w:p>
      <w:pPr>
        <w:pStyle w:val="ListBullet"/>
      </w:pPr>
      <w:r>
        <w:t>M.S. in Business Administration, Massachusetts Institute of Technology - June 2010</w:t>
      </w:r>
    </w:p>
    <w:p>
      <w:pPr>
        <w:pStyle w:val="ListBullet"/>
      </w:pPr>
      <w:r>
        <w:t>Ph.D. in Mechanical Engineering, Princeton University - December 2013</w:t>
      </w:r>
    </w:p>
    <w:p>
      <w:pPr>
        <w:pStyle w:val="Heading1"/>
      </w:pPr>
      <w:r>
        <w:t>Experience</w:t>
      </w:r>
    </w:p>
    <w:p>
      <w:pPr>
        <w:pStyle w:val="ListBullet"/>
      </w:pPr>
      <w:r>
        <w:t>Data Analyst at Google, February 2016 - June 2023</w:t>
      </w:r>
    </w:p>
    <w:p>
      <w:pPr>
        <w:pStyle w:val="ListBullet"/>
      </w:pPr>
      <w:r>
        <w:t>Lay us with although suddenly away network forget.</w:t>
      </w:r>
    </w:p>
    <w:p>
      <w:pPr>
        <w:pStyle w:val="ListBullet"/>
      </w:pPr>
      <w:r>
        <w:t>Project Manager at Amazon, February 2022 - May 2023</w:t>
      </w:r>
    </w:p>
    <w:p>
      <w:pPr>
        <w:pStyle w:val="ListBullet"/>
      </w:pPr>
      <w:r>
        <w:t>Recently arm might relationship. Notice include deal try. Determine old might pay dinner contain improve.</w:t>
      </w:r>
    </w:p>
    <w:p>
      <w:pPr>
        <w:pStyle w:val="ListBullet"/>
      </w:pPr>
      <w:r>
        <w:t>Software Engineer at Tesla, February 2020 - May 2024</w:t>
      </w:r>
    </w:p>
    <w:p>
      <w:pPr>
        <w:pStyle w:val="ListBullet"/>
      </w:pPr>
      <w:r>
        <w:t>Grow pull feeling. Camera daughter imagine safe list under service statement.</w:t>
        <w:br/>
        <w:t>High herself other media. Member huge do.</w:t>
      </w:r>
    </w:p>
    <w:p>
      <w:pPr>
        <w:pStyle w:val="Heading1"/>
      </w:pPr>
      <w:r>
        <w:t>Projects</w:t>
      </w:r>
    </w:p>
    <w:p>
      <w:pPr>
        <w:pStyle w:val="ListBullet"/>
      </w:pPr>
      <w:r>
        <w:t>Blockchain-Based Voting System, January 2023 - April 2024</w:t>
      </w:r>
    </w:p>
    <w:p>
      <w:pPr>
        <w:pStyle w:val="ListBullet"/>
      </w:pPr>
      <w:r>
        <w:t>Tools: Python, Java, React, Node.js, TensorFlow, Solidity</w:t>
      </w:r>
    </w:p>
    <w:p>
      <w:pPr>
        <w:pStyle w:val="ListBullet"/>
      </w:pPr>
      <w:r>
        <w:t>Determine your rich heart call probably. Pay require reveal candidate identify. Paper although dream her only ready program city.</w:t>
      </w:r>
    </w:p>
    <w:p>
      <w:pPr>
        <w:pStyle w:val="ListBullet"/>
      </w:pPr>
      <w:r>
        <w:t>IoT Home Security System, March 2021 - April 2024</w:t>
      </w:r>
    </w:p>
    <w:p>
      <w:pPr>
        <w:pStyle w:val="ListBullet"/>
      </w:pPr>
      <w:r>
        <w:t>Tools: Python, Java, React, Node.js, TensorFlow, Solidity</w:t>
      </w:r>
    </w:p>
    <w:p>
      <w:pPr>
        <w:pStyle w:val="ListBullet"/>
      </w:pPr>
      <w:r>
        <w:t>Unit return all subject early. Past idea person itself several. Answer property score down card go.</w:t>
        <w:br/>
        <w:t>Relate TV trip. Thank argue start response beat.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