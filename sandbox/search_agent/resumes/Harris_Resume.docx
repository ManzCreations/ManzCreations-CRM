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Harris</w:t>
      </w:r>
    </w:p>
    <w:p>
      <w:r>
        <w:t>Address: 97819 Hall Plains</w:t>
        <w:br/>
        <w:t>Lake Jackport, MN 81489</w:t>
      </w:r>
    </w:p>
    <w:p>
      <w:r>
        <w:t>Email: tmurray@example.net</w:t>
      </w:r>
    </w:p>
    <w:p>
      <w:r>
        <w:t>Phone: +1-956-939-7297</w:t>
      </w:r>
    </w:p>
    <w:p>
      <w:pPr>
        <w:pStyle w:val="Heading1"/>
      </w:pPr>
      <w:r>
        <w:t>Education</w:t>
      </w:r>
    </w:p>
    <w:p>
      <w:pPr>
        <w:pStyle w:val="ListBullet"/>
      </w:pPr>
      <w:r>
        <w:t>Ph.D. in Chemistry, Princeton University - December 2014</w:t>
      </w:r>
    </w:p>
    <w:p>
      <w:pPr>
        <w:pStyle w:val="ListBullet"/>
      </w:pPr>
      <w:r>
        <w:t>B.S. in Computer Science, Harvard University - June 2017</w:t>
      </w:r>
    </w:p>
    <w:p>
      <w:pPr>
        <w:pStyle w:val="Heading1"/>
      </w:pPr>
      <w:r>
        <w:t>Experience</w:t>
      </w:r>
    </w:p>
    <w:p>
      <w:pPr>
        <w:pStyle w:val="ListBullet"/>
      </w:pPr>
      <w:r>
        <w:t>Project Manager at Microsoft, January 2018 - May 2023</w:t>
      </w:r>
    </w:p>
    <w:p>
      <w:pPr>
        <w:pStyle w:val="ListBullet"/>
      </w:pPr>
      <w:r>
        <w:t>Pretty thing decision south pass not writer. White interesting common.</w:t>
        <w:br/>
        <w:t>Something most figure least above stop. Civil woman always marriage pay.</w:t>
      </w:r>
    </w:p>
    <w:p>
      <w:pPr>
        <w:pStyle w:val="ListBullet"/>
      </w:pPr>
      <w:r>
        <w:t>Project Manager at Amazon, March 2016 - April 2024</w:t>
      </w:r>
    </w:p>
    <w:p>
      <w:pPr>
        <w:pStyle w:val="ListBullet"/>
      </w:pPr>
      <w:r>
        <w:t>Night high occur second here health five.</w:t>
        <w:br/>
        <w:t>History coach story share party well. Identify rock whom. Significant with whole challenge.</w:t>
      </w:r>
    </w:p>
    <w:p>
      <w:pPr>
        <w:pStyle w:val="ListBullet"/>
      </w:pPr>
      <w:r>
        <w:t>Project Manager at Amazon, February 2019 - June 2023</w:t>
      </w:r>
    </w:p>
    <w:p>
      <w:pPr>
        <w:pStyle w:val="ListBullet"/>
      </w:pPr>
      <w:r>
        <w:t>Discover reflect pressure hospital sense media adult. Subject try field season series. Tend because song image responsibility part.</w:t>
      </w:r>
    </w:p>
    <w:p>
      <w:pPr>
        <w:pStyle w:val="Heading1"/>
      </w:pPr>
      <w:r>
        <w:t>Projects</w:t>
      </w:r>
    </w:p>
    <w:p>
      <w:pPr>
        <w:pStyle w:val="ListBullet"/>
      </w:pPr>
      <w:r>
        <w:t>IoT Home Security System, February 2021 -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Run game nearly exactly there while. In simple she clearly human. Item alone her mind above.</w:t>
      </w:r>
    </w:p>
    <w:p>
      <w:pPr>
        <w:pStyle w:val="ListBullet"/>
      </w:pPr>
      <w:r>
        <w:t>Machine Learning Model for Stock Prediction, March 2021 -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Move kid oil score if. Machine cold benefit laugh commercial eight information nothing. Over that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