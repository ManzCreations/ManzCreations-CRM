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 Manager Job Description</w:t>
      </w:r>
    </w:p>
    <w:p>
      <w:pPr>
        <w:pStyle w:val="Heading1"/>
      </w:pPr>
      <w:r>
        <w:t>Responsibilities:</w:t>
      </w:r>
    </w:p>
    <w:p>
      <w:pPr>
        <w:pStyle w:val="ListBullet"/>
      </w:pPr>
      <w:r>
        <w:t>Conduct market research and analysis to evaluate trends.</w:t>
      </w:r>
    </w:p>
    <w:p>
      <w:pPr>
        <w:pStyle w:val="ListBullet"/>
      </w:pPr>
      <w:r>
        <w:t>Oversee social media marketing campaigns.</w:t>
      </w:r>
    </w:p>
    <w:p>
      <w:pPr>
        <w:pStyle w:val="ListBullet"/>
      </w:pPr>
      <w:r>
        <w:t>Develop marketing strategies to increase company revenue.</w:t>
      </w:r>
    </w:p>
    <w:p>
      <w:pPr>
        <w:pStyle w:val="ListBullet"/>
      </w:pPr>
      <w:r>
        <w:t>Analyze market trends and competitors.</w:t>
      </w:r>
    </w:p>
    <w:p>
      <w:pPr>
        <w:pStyle w:val="Heading1"/>
      </w:pPr>
      <w:r>
        <w:t>Requirements:</w:t>
      </w:r>
    </w:p>
    <w:p>
      <w:pPr>
        <w:pStyle w:val="ListBullet"/>
      </w:pPr>
      <w:r>
        <w:t>Bachelor's degree in Marketing or related field.</w:t>
      </w:r>
    </w:p>
    <w:p>
      <w:pPr>
        <w:pStyle w:val="ListBullet"/>
      </w:pPr>
      <w:r>
        <w:t>Up-to-date with the latest trends and best practices in online marketing.</w:t>
      </w:r>
    </w:p>
    <w:p>
      <w:pPr>
        <w:pStyle w:val="ListBullet"/>
      </w:pPr>
      <w:r>
        <w:t>Proven experience in marketing management.</w:t>
      </w:r>
    </w:p>
    <w:p>
      <w:pPr>
        <w:pStyle w:val="ListBullet"/>
      </w:pPr>
      <w:r>
        <w:t>Excellent communication skills.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